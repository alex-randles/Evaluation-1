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Source</w:t>
            </w:r>
          </w:p>
        </w:tc>
        <w:tc>
          <w:tcPr>
            <w:tcW w:type="dxa" w:w="1440"/>
          </w:tcPr>
          <w:p>
            <w:r>
              <w:t>Total Issues</w:t>
            </w:r>
          </w:p>
        </w:tc>
        <w:tc>
          <w:tcPr>
            <w:tcW w:type="dxa" w:w="1440"/>
          </w:tcPr>
          <w:p>
            <w:r>
              <w:t>Metric Descriptions</w:t>
            </w:r>
          </w:p>
        </w:tc>
        <w:tc>
          <w:tcPr>
            <w:tcW w:type="dxa" w:w="1440"/>
          </w:tcPr>
          <w:p>
            <w:r>
              <w:t>Mapping</w:t>
            </w:r>
          </w:p>
        </w:tc>
        <w:tc>
          <w:tcPr>
            <w:tcW w:type="dxa" w:w="1440"/>
          </w:tcPr>
          <w:p>
            <w:r>
              <w:t>Report</w:t>
            </w:r>
          </w:p>
        </w:tc>
      </w:tr>
      <w:tr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GeoHive (Townland_20m)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https://github.com/alex-randles/Evaluation-1/blob/main/11 (Townland_20m)/Townland_20m.ttl</w:t>
            </w:r>
          </w:p>
        </w:tc>
        <w:tc>
          <w:tcPr>
            <w:tcW w:type="dxa" w:w="1440"/>
          </w:tcPr>
          <w:p>
            <w:r>
              <w:t>https://github.com/alex-randles/Evaluation-1/blob/main/11 (Townland_20m)/validation_report.ttl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Student Project (group-03-r2rml)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•recipes:stepNumber (D7)</w:t>
              <w:br/>
              <w:br/>
              <w:t xml:space="preserve"> •recipes:stepNumber (D7)</w:t>
              <w:br/>
              <w:br/>
              <w:t xml:space="preserve"> •recipes:serving (D7)</w:t>
            </w:r>
          </w:p>
        </w:tc>
        <w:tc>
          <w:tcPr>
            <w:tcW w:type="dxa" w:w="1440"/>
          </w:tcPr>
          <w:p>
            <w:r>
              <w:t>https://github.com/alex-randles/Evaluation-1/blob/main/13 (group-03-r2rml)/recipes-mapping.ttl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https://github.com/alex-randles/Evaluation-1/blob/main/13 (group-03-r2rml)/validation_report.ttl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GeoHive (LEA_20m)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https://github.com/alex-randles/Evaluation-1/blob/main/6 (LEA_20m)/LEA_20m.ttl</w:t>
            </w:r>
          </w:p>
        </w:tc>
        <w:tc>
          <w:tcPr>
            <w:tcW w:type="dxa" w:w="1440"/>
          </w:tcPr>
          <w:p>
            <w:r>
              <w:t>https://github.com/alex-randles/Evaluation-1/blob/main/6 (LEA_20m)/validation_report.ttl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14 </w:t>
            </w:r>
          </w:p>
        </w:tc>
        <w:tc>
          <w:tcPr>
            <w:tcW w:type="dxa" w:w="1440"/>
          </w:tcPr>
          <w:p>
            <w:r>
              <w:t>group-04-r2rml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•www:Step (D1)</w:t>
              <w:br/>
              <w:br/>
              <w:t xml:space="preserve"> •www:isContainedBy (D3)</w:t>
              <w:br/>
              <w:br/>
              <w:t xml:space="preserve"> •www:Nutrients (D1)</w:t>
              <w:br/>
              <w:br/>
              <w:t xml:space="preserve"> •www:isProvidedBy (D3)</w:t>
            </w:r>
          </w:p>
        </w:tc>
        <w:tc>
          <w:tcPr>
            <w:tcW w:type="dxa" w:w="1440"/>
          </w:tcPr>
          <w:p>
            <w:r>
              <w:t>https://github.com/alex-randles/Evaluation-1/blob/main/14 (group-04-r2rml)/recipes-mapping.ttl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https://github.com/alex-randles/Evaluation-1/blob/main/14 (group-04-r2rml)/validation_report.ttl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group-13-r2rml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4 </w:t>
            </w:r>
          </w:p>
        </w:tc>
        <w:tc>
          <w:tcPr>
            <w:tcW w:type="dxa" w:w="1440"/>
          </w:tcPr>
          <w:p>
            <w:r>
              <w:t>ED_20m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•ga (MP12)</w:t>
            </w:r>
          </w:p>
        </w:tc>
        <w:tc>
          <w:tcPr>
            <w:tcW w:type="dxa" w:w="1440"/>
          </w:tcPr>
          <w:p>
            <w:r>
              <w:t>https://github.com/alex-randles/Evaluation-1/blob/main/4 (ED_20m)/ED_20m.ttl</w:t>
            </w:r>
          </w:p>
        </w:tc>
        <w:tc>
          <w:tcPr>
            <w:tcW w:type="dxa" w:w="1440"/>
          </w:tcPr>
          <w:p>
            <w:r>
              <w:t>https://github.com/alex-randles/Evaluation-1/blob/main/4 (ED_20m)/validation_report.ttl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National_Constituency_20m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https://github.com/alex-randles/Evaluation-1/blob/main/8 (National_Constituency_20m)/National_Constituency_20m.ttl</w:t>
            </w:r>
          </w:p>
        </w:tc>
        <w:tc>
          <w:tcPr>
            <w:tcW w:type="dxa" w:w="1440"/>
          </w:tcPr>
          <w:p>
            <w:r>
              <w:t>https://github.com/alex-randles/Evaluation-1/blob/main/8 (National_Constituency_20m)/validation_report.ttl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OSi (OSi-Mapping1)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https://github.com/alex-randles/Evaluation-1/blob/main/23 (OSi-Mapping1)/mappingDAQobservation_2nd_Dump.ttl</w:t>
            </w:r>
          </w:p>
        </w:tc>
        <w:tc>
          <w:tcPr>
            <w:tcW w:type="dxa" w:w="1440"/>
          </w:tcPr>
          <w:p>
            <w:r>
              <w:t>https://github.com/alex-randles/Evaluation-1/blob/main/23 (OSi-Mapping1)/validation_report.ttl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3 </w:t>
            </w:r>
          </w:p>
        </w:tc>
        <w:tc>
          <w:tcPr>
            <w:tcW w:type="dxa" w:w="1440"/>
          </w:tcPr>
          <w:p>
            <w:r>
              <w:t>County_20m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https://github.com/alex-randles/Evaluation-1/blob/main/3 (County_20m)/County_20m.ttl</w:t>
            </w:r>
          </w:p>
        </w:tc>
        <w:tc>
          <w:tcPr>
            <w:tcW w:type="dxa" w:w="1440"/>
          </w:tcPr>
          <w:p>
            <w:r>
              <w:t>https://github.com/alex-randles/Evaluation-1/blob/main/3 (County_20m)/validation_report.ttl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Municipal_Districts_20m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https://github.com/alex-randles/Evaluation-1/blob/main/7 (Municipal_Districts_20m)/Municipal_Districts_20m.ttl</w:t>
            </w:r>
          </w:p>
        </w:tc>
        <w:tc>
          <w:tcPr>
            <w:tcW w:type="dxa" w:w="1440"/>
          </w:tcPr>
          <w:p>
            <w:r>
              <w:t>https://github.com/alex-randles/Evaluation-1/blob/main/7 (Municipal_Districts_20m)/validation_report.ttl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FAIRVASC (FAIRVASC-Mapping3)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•fvc:dateOfEncounter (D2)</w:t>
              <w:br/>
              <w:br/>
              <w:t xml:space="preserve"> •fvc:creatinineRelationToLab (D2)</w:t>
              <w:br/>
              <w:br/>
              <w:t xml:space="preserve"> •fvc:lastVisit (D2)</w:t>
              <w:br/>
              <w:br/>
              <w:t xml:space="preserve"> •fvc:hasOutcomes (D2)</w:t>
              <w:br/>
              <w:br/>
              <w:t xml:space="preserve"> •fvc:hasANCA (D2)</w:t>
            </w:r>
          </w:p>
        </w:tc>
        <w:tc>
          <w:tcPr>
            <w:tcW w:type="dxa" w:w="1440"/>
          </w:tcPr>
          <w:p>
            <w:r>
              <w:t>https://github.com/alex-randles/Evaluation-1/blob/main/29 (FAIRVASC-Mapping3)/fairvasc_skane_test_mapping_v3.ttl</w:t>
            </w:r>
          </w:p>
        </w:tc>
        <w:tc>
          <w:tcPr>
            <w:tcW w:type="dxa" w:w="1440"/>
          </w:tcPr>
          <w:p>
            <w:r>
              <w:t>https://github.com/alex-randles/Evaluation-1/blob/main/29 (FAIRVASC-Mapping3)/validation_report.ttl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Rural_Area_20m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https://github.com/alex-randles/Evaluation-1/blob/main/10 (Rural_Area_20m)/Rural_Area_20m.ttl</w:t>
            </w:r>
          </w:p>
        </w:tc>
        <w:tc>
          <w:tcPr>
            <w:tcW w:type="dxa" w:w="1440"/>
          </w:tcPr>
          <w:p>
            <w:r>
              <w:t>https://github.com/alex-randles/Evaluation-1/blob/main/10 (Rural_Area_20m)/validation_report.ttl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FAIRVASC-Mapping1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https://github.com/alex-randles/Evaluation-1/blob/main/27 (FAIRVASC-Mapping1)/fairvasc.ttl</w:t>
            </w:r>
          </w:p>
        </w:tc>
        <w:tc>
          <w:tcPr>
            <w:tcW w:type="dxa" w:w="1440"/>
          </w:tcPr>
          <w:p>
            <w:r>
              <w:t>https://github.com/alex-randles/Evaluation-1/blob/main/27 (FAIRVASC-Mapping1)/validation_report.ttl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OSi-Mapping3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•prov:generated (D3)</w:t>
              <w:br/>
              <w:br/>
              <w:t xml:space="preserve"> •daq:totalDatasetTriplesAssessed (D2)</w:t>
              <w:br/>
              <w:br/>
              <w:t xml:space="preserve"> •daq:MetricProfile (D1)</w:t>
            </w:r>
          </w:p>
        </w:tc>
        <w:tc>
          <w:tcPr>
            <w:tcW w:type="dxa" w:w="1440"/>
          </w:tcPr>
          <w:p>
            <w:r>
              <w:t>https://github.com/alex-randles/Evaluation-1/blob/main/25 (OSi-Mapping3)/mappingQualitySchema.ttl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https://github.com/alex-randles/Evaluation-1/blob/main/25 (OSi-Mapping3)/validation_report.ttl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group-07-r2rml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https://github.com/alex-randles/Evaluation-1/blob/main/17 (group-07-r2rml)/workouts-mapping.ttl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https://github.com/alex-randles/Evaluation-1/blob/main/17 (group-07-r2rml)/validation_report.ttl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Beyond2022-Mapping1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https://github.com/alex-randles/Evaluation-1/blob/main/30 (Beyond2022-Mapping1)/places.ttl</w:t>
            </w:r>
          </w:p>
        </w:tc>
        <w:tc>
          <w:tcPr>
            <w:tcW w:type="dxa" w:w="1440"/>
          </w:tcPr>
          <w:p>
            <w:r>
              <w:t>https://github.com/alex-randles/Evaluation-1/blob/main/30 (Beyond2022-Mapping1)/validation_report.ttl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15 </w:t>
            </w:r>
          </w:p>
        </w:tc>
        <w:tc>
          <w:tcPr>
            <w:tcW w:type="dxa" w:w="1440"/>
          </w:tcPr>
          <w:p>
            <w:r>
              <w:t>group-05-r2rml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•foodreport:lawText (D2)</w:t>
              <w:br/>
              <w:br/>
              <w:t xml:space="preserve"> •foodreport:appliesToIngredient (D2)</w:t>
              <w:br/>
              <w:br/>
              <w:t xml:space="preserve"> •foodreport:manufacturedFrom (D2)</w:t>
            </w:r>
          </w:p>
        </w:tc>
        <w:tc>
          <w:tcPr>
            <w:tcW w:type="dxa" w:w="1440"/>
          </w:tcPr>
          <w:p>
            <w:r>
              <w:t>https://github.com/alex-randles/Evaluation-1/blob/main/15 (group-05-r2rml)/foodreport-mapping.ttl</w:t>
            </w:r>
          </w:p>
        </w:tc>
        <w:tc>
          <w:tcPr>
            <w:tcW w:type="dxa" w:w="1440"/>
          </w:tcPr>
          <w:p>
            <w:r>
              <w:t>https://github.com/alex-randles/Evaluation-1/blob/main/15 (group-05-r2rml)/validation_report.ttl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group-11-r2rml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•gym:hastypes (D2)</w:t>
              <w:br/>
              <w:br/>
              <w:t xml:space="preserve"> •gym:workouttypes (D1)</w:t>
              <w:br/>
              <w:br/>
              <w:t xml:space="preserve"> •gym:achieve (D3)</w:t>
              <w:br/>
              <w:br/>
              <w:t xml:space="preserve"> •gym:bodyparts (D1)</w:t>
              <w:br/>
              <w:br/>
              <w:t xml:space="preserve"> •gym:name (D2)</w:t>
              <w:br/>
              <w:br/>
              <w:t xml:space="preserve"> •gym:tool (D3)</w:t>
              <w:br/>
              <w:br/>
              <w:t xml:space="preserve"> •gym:calories (D2)</w:t>
              <w:br/>
              <w:br/>
              <w:t xml:space="preserve"> •gym:achieve (D3)</w:t>
              <w:br/>
              <w:br/>
              <w:t xml:space="preserve"> •gym:workout (D1)</w:t>
              <w:br/>
              <w:br/>
              <w:t xml:space="preserve"> •gym:name (D2)</w:t>
              <w:br/>
              <w:br/>
              <w:t xml:space="preserve"> •gym:goal (D1)</w:t>
              <w:br/>
              <w:br/>
              <w:t xml:space="preserve"> •gym:name (D2)</w:t>
              <w:br/>
              <w:br/>
              <w:t xml:space="preserve"> •gym:type (D2)</w:t>
              <w:br/>
              <w:br/>
              <w:t xml:space="preserve"> •gym:calories (D2)</w:t>
              <w:br/>
              <w:br/>
              <w:t xml:space="preserve"> •gym:type (D2)</w:t>
              <w:br/>
              <w:br/>
              <w:t xml:space="preserve"> •gym:helpstobuild (D3)</w:t>
              <w:br/>
              <w:br/>
              <w:t xml:space="preserve"> •gym:exercise (D1)</w:t>
              <w:br/>
              <w:br/>
              <w:t xml:space="preserve"> •gym:hastypes (D2)</w:t>
              <w:br/>
              <w:br/>
              <w:t xml:space="preserve"> •gym:name (D2)</w:t>
              <w:br/>
              <w:br/>
              <w:t xml:space="preserve"> •gym:exercisetypes (D1)</w:t>
            </w:r>
          </w:p>
        </w:tc>
        <w:tc>
          <w:tcPr>
            <w:tcW w:type="dxa" w:w="1440"/>
          </w:tcPr>
          <w:p>
            <w:r>
              <w:t>https://github.com/alex-randles/Evaluation-1/blob/main/20 (group-11-r2rml)/gym-mapping2.ttl</w:t>
            </w:r>
          </w:p>
        </w:tc>
        <w:tc>
          <w:tcPr>
            <w:tcW w:type="dxa" w:w="1440"/>
          </w:tcPr>
          <w:p>
            <w:r>
              <w:t>https://github.com/alex-randles/Evaluation-1/blob/main/20 (group-11-r2rml)/validation_report.ttl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group-10-r2rml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.git</w:t>
            </w:r>
          </w:p>
        </w:tc>
        <w:tc>
          <w:tcPr>
            <w:tcW w:type="dxa" w:w="1440"/>
          </w:tcPr>
          <w:p>
            <w:r>
              <w:t>.git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group-12-r2rml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•wclass:cabrohydrates (D2)</w:t>
            </w:r>
          </w:p>
        </w:tc>
        <w:tc>
          <w:tcPr>
            <w:tcW w:type="dxa" w:w="1440"/>
          </w:tcPr>
          <w:p>
            <w:r>
              <w:t>https://github.com/alex-randles/Evaluation-1/blob/main/21 (group-12-r2rml)/refined_mapping(.ttl</w:t>
            </w:r>
          </w:p>
        </w:tc>
        <w:tc>
          <w:tcPr>
            <w:tcW w:type="dxa" w:w="1440"/>
          </w:tcPr>
          <w:p>
            <w:r>
              <w:t>https://github.com/alex-randles/Evaluation-1/blob/main/21 (group-12-r2rml)/validation_report.ttl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Gaeltacht_Region_20m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•ga (MP12)</w:t>
            </w:r>
          </w:p>
        </w:tc>
        <w:tc>
          <w:tcPr>
            <w:tcW w:type="dxa" w:w="1440"/>
          </w:tcPr>
          <w:p>
            <w:r>
              <w:t>https://github.com/alex-randles/Evaluation-1/blob/main/5 (Gaeltacht_Region_20m)/Gaeltacht_Region_20m.ttl</w:t>
            </w:r>
          </w:p>
        </w:tc>
        <w:tc>
          <w:tcPr>
            <w:tcW w:type="dxa" w:w="1440"/>
          </w:tcPr>
          <w:p>
            <w:r>
              <w:t>https://github.com/alex-randles/Evaluation-1/blob/main/5 (Gaeltacht_Region_20m)/validation_report.ttl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FAIRVASC-Mapping2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•fvc:hasOutcomes (D2)</w:t>
              <w:br/>
              <w:br/>
              <w:t xml:space="preserve"> •fvc:hasANCA (D2)</w:t>
              <w:br/>
              <w:br/>
              <w:t xml:space="preserve"> •fvc:dateOfEncounter (D2)</w:t>
              <w:br/>
              <w:br/>
              <w:t xml:space="preserve"> •fvc:lastVisit (D2)</w:t>
            </w:r>
          </w:p>
        </w:tc>
        <w:tc>
          <w:tcPr>
            <w:tcW w:type="dxa" w:w="1440"/>
          </w:tcPr>
          <w:p>
            <w:r>
              <w:t>https://github.com/alex-randles/Evaluation-1/blob/main/28 (FAIRVASC-Mapping2)/fairvasc_euvas_test_mapping_v3.ttl</w:t>
            </w:r>
          </w:p>
        </w:tc>
        <w:tc>
          <w:tcPr>
            <w:tcW w:type="dxa" w:w="1440"/>
          </w:tcPr>
          <w:p>
            <w:r>
              <w:t>https://github.com/alex-randles/Evaluation-1/blob/main/28 (FAIRVASC-Mapping2)/validation_report.ttl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OSi-Mapping4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https://github.com/alex-randles/Evaluation-1/blob/main/26 (OSi-Mapping4) 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https://github.com/alex-randles/Evaluation-1/blob/main/26 (OSi-Mapping4) /validation_report.ttl</w:t>
            </w:r>
          </w:p>
        </w:tc>
      </w:tr>
      <w:tr>
        <w:tc>
          <w:tcPr>
            <w:tcW w:type="dxa" w:w="1440"/>
          </w:tcPr>
          <w:p>
            <w:r>
              <w:t>.idea</w:t>
            </w:r>
          </w:p>
        </w:tc>
        <w:tc>
          <w:tcPr>
            <w:tcW w:type="dxa" w:w="1440"/>
          </w:tcPr>
          <w:p>
            <w:r>
              <w:t>.idea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group-08-r2rml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https://github.com/alex-randles/Evaluation-1/blob/main/18 (group-08-r2rml)/mapping_data.ttl</w:t>
            </w:r>
          </w:p>
        </w:tc>
        <w:tc>
          <w:tcPr>
            <w:tcW w:type="dxa" w:w="1440"/>
          </w:tcPr>
          <w:p>
            <w:r>
              <w:t>https://github.com/alex-randles/Evaluation-1/blob/main/18 (group-08-r2rml)/validation_report.ttl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 </w:t>
            </w:r>
          </w:p>
        </w:tc>
        <w:tc>
          <w:tcPr>
            <w:tcW w:type="dxa" w:w="1440"/>
          </w:tcPr>
          <w:p>
            <w:r>
              <w:t>Council_20m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 (Council_20m)/Council_20m.ttl</w:t>
            </w:r>
          </w:p>
        </w:tc>
        <w:tc>
          <w:tcPr>
            <w:tcW w:type="dxa" w:w="1440"/>
          </w:tcPr>
          <w:p>
            <w:r>
              <w:t>https://github.com/alex-randles/Evaluation-1/blob/main/2 (Council_20m)/validation_report.ttl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9 </w:t>
            </w:r>
          </w:p>
        </w:tc>
        <w:tc>
          <w:tcPr>
            <w:tcW w:type="dxa" w:w="1440"/>
          </w:tcPr>
          <w:p>
            <w:r>
              <w:t>Parish_20m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https://github.com/alex-randles/Evaluation-1/blob/main/9 (Parish_20m)/Parish_20m.ttl</w:t>
            </w:r>
          </w:p>
        </w:tc>
        <w:tc>
          <w:tcPr>
            <w:tcW w:type="dxa" w:w="1440"/>
          </w:tcPr>
          <w:p>
            <w:r>
              <w:t>https://github.com/alex-randles/Evaluation-1/blob/main/9 (Parish_20m)/validation_report.ttl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group-06-r2rml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•recipes:fat (D3)</w:t>
              <w:br/>
              <w:br/>
              <w:t xml:space="preserve"> •recipes:quantityPerson (D3)</w:t>
              <w:br/>
              <w:br/>
              <w:t xml:space="preserve"> •recipes:inSeason (D3)</w:t>
              <w:br/>
              <w:br/>
              <w:t xml:space="preserve"> •recipes:servedAs (D3)</w:t>
              <w:br/>
              <w:br/>
              <w:t xml:space="preserve"> •recipes:originCountry (D3)</w:t>
              <w:br/>
              <w:br/>
              <w:t xml:space="preserve"> •recipes:protein (D3)</w:t>
              <w:br/>
              <w:br/>
              <w:t xml:space="preserve"> •recipes:preparationTime (D3)</w:t>
              <w:br/>
              <w:br/>
              <w:t xml:space="preserve"> •recipes:tastes (D3)</w:t>
              <w:br/>
              <w:br/>
              <w:t xml:space="preserve"> •recipes:energy (D3)</w:t>
              <w:br/>
              <w:br/>
              <w:t xml:space="preserve"> •recipes:dietryFiber (D3)</w:t>
              <w:br/>
              <w:br/>
              <w:t xml:space="preserve"> •recipes:contains (D3)</w:t>
              <w:br/>
              <w:br/>
              <w:t xml:space="preserve"> •recipes:sal (D3)</w:t>
              <w:br/>
              <w:br/>
              <w:t xml:space="preserve"> •recipes:costs (D3)</w:t>
              <w:br/>
              <w:br/>
              <w:t xml:space="preserve"> •recipes:containsIngredient (D3)</w:t>
              <w:br/>
              <w:br/>
              <w:t xml:space="preserve"> •recipes:glucide (D3)</w:t>
              <w:br/>
              <w:br/>
              <w:t xml:space="preserve"> •recipes:has (D3)</w:t>
              <w:br/>
              <w:br/>
              <w:t xml:space="preserve"> •recipes:uses (D3)</w:t>
              <w:br/>
              <w:br/>
              <w:t xml:space="preserve"> •recipes:isServedIn (D3)</w:t>
            </w:r>
          </w:p>
        </w:tc>
        <w:tc>
          <w:tcPr>
            <w:tcW w:type="dxa" w:w="1440"/>
          </w:tcPr>
          <w:p>
            <w:r>
              <w:t>https://github.com/alex-randles/Evaluation-1/blob/main/16 (group-06-r2rml)/recipes-mapping.ttl</w:t>
            </w:r>
          </w:p>
        </w:tc>
        <w:tc>
          <w:tcPr>
            <w:tcW w:type="dxa" w:w="1440"/>
          </w:tcPr>
          <w:p>
            <w:r>
              <w:t>https://github.com/alex-randles/Evaluation-1/blob/main/16 (group-06-r2rml)/validation_report.ttl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12 </w:t>
            </w:r>
          </w:p>
        </w:tc>
        <w:tc>
          <w:tcPr>
            <w:tcW w:type="dxa" w:w="1440"/>
          </w:tcPr>
          <w:p>
            <w:r>
              <w:t>group-02-r2rml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•openfit:goal_id (D2)</w:t>
              <w:br/>
              <w:br/>
              <w:t xml:space="preserve"> •openfit:StrengthExercise (D1)</w:t>
              <w:br/>
              <w:br/>
              <w:t xml:space="preserve"> •openfit:has_target_area (D3)</w:t>
              <w:br/>
              <w:br/>
              <w:t xml:space="preserve"> •openfit:avg_cals (D2)</w:t>
              <w:br/>
              <w:br/>
              <w:t xml:space="preserve"> •openfit:strength_id (D2)</w:t>
              <w:br/>
              <w:br/>
              <w:t xml:space="preserve"> •openfit:MuscleGain (D1)</w:t>
              <w:br/>
              <w:br/>
              <w:t xml:space="preserve"> •openfit:cardio_id (D2)</w:t>
              <w:br/>
              <w:br/>
              <w:t xml:space="preserve"> •openfit:weight_loss_id (D2)</w:t>
              <w:br/>
              <w:br/>
              <w:t xml:space="preserve"> •openfit:avg_cals (D2)</w:t>
              <w:br/>
              <w:br/>
              <w:t xml:space="preserve"> •openfit:conditioning_id (D2)</w:t>
              <w:br/>
              <w:br/>
              <w:t xml:space="preserve"> •openfit:description (D3)</w:t>
              <w:br/>
              <w:br/>
              <w:t xml:space="preserve"> •openfit:target_area_id (D2)</w:t>
              <w:br/>
              <w:br/>
              <w:t xml:space="preserve"> •openfit:CardioExercise (D1)</w:t>
              <w:br/>
              <w:br/>
              <w:t xml:space="preserve"> •openfit:duration (D3)</w:t>
              <w:br/>
              <w:br/>
              <w:t xml:space="preserve"> •openfit:weigth (D2)</w:t>
              <w:br/>
              <w:br/>
              <w:t xml:space="preserve"> •openfit:has_target_muscle (D3)</w:t>
              <w:br/>
              <w:br/>
              <w:t xml:space="preserve"> •openfit:has_goal (D3)</w:t>
              <w:br/>
              <w:br/>
              <w:t xml:space="preserve"> •openfit:name (D3)</w:t>
              <w:br/>
              <w:br/>
              <w:t xml:space="preserve"> •openfit:muscle_gain_id (D2)</w:t>
              <w:br/>
              <w:br/>
              <w:t xml:space="preserve"> •openfit:exercise_id (D2)</w:t>
              <w:br/>
              <w:br/>
              <w:t xml:space="preserve"> •openfit:target_muscle_id (D2)</w:t>
              <w:br/>
              <w:br/>
              <w:t xml:space="preserve"> •openfit:descriptions (D2)</w:t>
              <w:br/>
              <w:br/>
              <w:t xml:space="preserve"> •openfit:session_id (D2)</w:t>
              <w:br/>
              <w:br/>
              <w:t xml:space="preserve"> •openfit:name (D3)</w:t>
              <w:br/>
              <w:br/>
              <w:t xml:space="preserve"> •openfit:repetitions (D3)</w:t>
              <w:br/>
              <w:br/>
              <w:t xml:space="preserve"> •openfit:sets (D3)</w:t>
              <w:br/>
              <w:br/>
              <w:t xml:space="preserve"> •openfit:WeightLoss (D1)</w:t>
            </w:r>
          </w:p>
        </w:tc>
        <w:tc>
          <w:tcPr>
            <w:tcW w:type="dxa" w:w="1440"/>
          </w:tcPr>
          <w:p>
            <w:r>
              <w:t>https://github.com/alex-randles/Evaluation-1/blob/main/12 (group-02-r2rml)/ontology.ttl</w:t>
            </w:r>
          </w:p>
        </w:tc>
        <w:tc>
          <w:tcPr>
            <w:tcW w:type="dxa" w:w="1440"/>
          </w:tcPr>
          <w:p>
            <w:r>
              <w:t>https://github.com/alex-randles/Evaluation-1/blob/main/12 (group-02-r2rml)/validation_report.ttl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1 </w:t>
            </w:r>
          </w:p>
        </w:tc>
        <w:tc>
          <w:tcPr>
            <w:tcW w:type="dxa" w:w="1440"/>
          </w:tcPr>
          <w:p>
            <w:r>
              <w:t>Barony_20m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•ga (MP12)</w:t>
              <w:br/>
              <w:br/>
              <w:t xml:space="preserve"> •ont:logainmId (D2)</w:t>
            </w:r>
          </w:p>
        </w:tc>
        <w:tc>
          <w:tcPr>
            <w:tcW w:type="dxa" w:w="1440"/>
          </w:tcPr>
          <w:p>
            <w:r>
              <w:t>https://github.com/alex-randles/Evaluation-1/blob/main/1 (Barony_20m)/Barony_20m.ttl</w:t>
            </w:r>
          </w:p>
        </w:tc>
        <w:tc>
          <w:tcPr>
            <w:tcW w:type="dxa" w:w="1440"/>
          </w:tcPr>
          <w:p>
            <w:r>
              <w:t>https://github.com/alex-randles/Evaluation-1/blob/main/1 (Barony_20m)/validation_report.ttl</w:t>
            </w:r>
          </w:p>
        </w:tc>
      </w:tr>
      <w:tr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OSi (OSi-Mapping2)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https://github.com/alex-randles/Evaluation-1/blob/main/24 (OSi-Mapping2)/mappingQualitySchema.ttl</w:t>
            </w:r>
          </w:p>
        </w:tc>
        <w:tc>
          <w:tcPr>
            <w:tcW w:type="dxa" w:w="1440"/>
          </w:tcPr>
          <w:p>
            <w:r>
              <w:t>https://github.com/alex-randles/Evaluation-1/blob/main/24 (OSi-Mapping2)/validation_report.ttl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